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john.doe@example.com | Phone: 123-456-7890</w:t>
      </w:r>
    </w:p>
    <w:p/>
    <w:p>
      <w:r>
        <w:t>Objective:</w:t>
      </w:r>
    </w:p>
    <w:p>
      <w:r>
        <w:t>To obtain a challenging position where I can utilize my skills in software development and data analysis.</w:t>
      </w:r>
    </w:p>
    <w:p/>
    <w:p>
      <w:r>
        <w:t>Skills:</w:t>
      </w:r>
    </w:p>
    <w:p>
      <w:r>
        <w:t>- Python, Java, C++</w:t>
      </w:r>
    </w:p>
    <w:p>
      <w:r>
        <w:t>- SQL, Excel, Power BI</w:t>
      </w:r>
    </w:p>
    <w:p>
      <w:r>
        <w:t>- Git, VS Code</w:t>
      </w:r>
    </w:p>
    <w:p/>
    <w:p>
      <w:r>
        <w:t>Experience:</w:t>
      </w:r>
    </w:p>
    <w:p>
      <w:r>
        <w:t>Software Developer Intern, ABC Corp</w:t>
      </w:r>
    </w:p>
    <w:p>
      <w:r>
        <w:t>- Developed internal tools using Python and Flask</w:t>
      </w:r>
    </w:p>
    <w:p>
      <w:r>
        <w:t>- Automated data entry tasks reducing manual effort by 40%</w:t>
      </w:r>
    </w:p>
    <w:p/>
    <w:p>
      <w:r>
        <w:t>Education:</w:t>
      </w:r>
    </w:p>
    <w:p>
      <w:r>
        <w:t>B.Tech in Computer Science</w:t>
      </w:r>
    </w:p>
    <w:p>
      <w:r>
        <w:t>XYZ University, 2024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